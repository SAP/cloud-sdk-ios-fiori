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626C" w14:textId="77777777" w:rsidR="00312436" w:rsidRPr="00AF0846" w:rsidRDefault="00000000">
      <w:pPr>
        <w:pStyle w:val="Heading1"/>
        <w:rPr>
          <w:sz w:val="72"/>
          <w:szCs w:val="72"/>
        </w:rPr>
      </w:pPr>
      <w:r w:rsidRPr="00AF0846">
        <w:rPr>
          <w:sz w:val="72"/>
          <w:szCs w:val="72"/>
        </w:rPr>
        <w:t>Sample Word Document</w:t>
      </w:r>
    </w:p>
    <w:p w14:paraId="5BDABECC" w14:textId="77777777" w:rsidR="00312436" w:rsidRPr="00AF0846" w:rsidRDefault="00000000">
      <w:pPr>
        <w:rPr>
          <w:sz w:val="40"/>
          <w:szCs w:val="40"/>
        </w:rPr>
      </w:pPr>
      <w:r w:rsidRPr="00AF0846">
        <w:rPr>
          <w:sz w:val="40"/>
          <w:szCs w:val="40"/>
        </w:rPr>
        <w:t>This is a sample paragraph in a Word document.</w:t>
      </w:r>
    </w:p>
    <w:p w14:paraId="71D671CC" w14:textId="77777777" w:rsidR="00312436" w:rsidRPr="00AF0846" w:rsidRDefault="00000000">
      <w:pPr>
        <w:rPr>
          <w:color w:val="FF0000"/>
          <w:sz w:val="32"/>
          <w:szCs w:val="32"/>
        </w:rPr>
      </w:pPr>
      <w:r w:rsidRPr="00AF0846">
        <w:rPr>
          <w:color w:val="FF0000"/>
          <w:sz w:val="32"/>
          <w:szCs w:val="32"/>
        </w:rPr>
        <w:t>This document demonstrates:</w:t>
      </w:r>
    </w:p>
    <w:p w14:paraId="4AD88935" w14:textId="77777777" w:rsidR="00312436" w:rsidRPr="00AF0846" w:rsidRDefault="00000000">
      <w:pPr>
        <w:pStyle w:val="ListBullet"/>
        <w:rPr>
          <w:b/>
          <w:bCs/>
          <w:sz w:val="32"/>
          <w:szCs w:val="32"/>
        </w:rPr>
      </w:pPr>
      <w:r w:rsidRPr="00AF0846">
        <w:rPr>
          <w:b/>
          <w:bCs/>
          <w:sz w:val="32"/>
          <w:szCs w:val="32"/>
        </w:rPr>
        <w:t>Creating a Word document programmatically.</w:t>
      </w:r>
    </w:p>
    <w:p w14:paraId="701497E2" w14:textId="77777777" w:rsidR="00312436" w:rsidRPr="00AF0846" w:rsidRDefault="00000000">
      <w:pPr>
        <w:pStyle w:val="ListBullet"/>
        <w:rPr>
          <w:b/>
          <w:bCs/>
          <w:sz w:val="32"/>
          <w:szCs w:val="32"/>
        </w:rPr>
      </w:pPr>
      <w:r w:rsidRPr="00AF0846">
        <w:rPr>
          <w:b/>
          <w:bCs/>
          <w:sz w:val="32"/>
          <w:szCs w:val="32"/>
        </w:rPr>
        <w:t>Adding headings, paragraphs, and lists.</w:t>
      </w:r>
    </w:p>
    <w:p w14:paraId="6113ACF0" w14:textId="77777777" w:rsidR="00312436" w:rsidRPr="00AF0846" w:rsidRDefault="00000000">
      <w:pPr>
        <w:pStyle w:val="ListBullet"/>
        <w:rPr>
          <w:b/>
          <w:bCs/>
          <w:sz w:val="32"/>
          <w:szCs w:val="32"/>
        </w:rPr>
      </w:pPr>
      <w:r w:rsidRPr="00AF0846">
        <w:rPr>
          <w:b/>
          <w:bCs/>
          <w:sz w:val="32"/>
          <w:szCs w:val="32"/>
        </w:rPr>
        <w:t>Saving the document to a file.</w:t>
      </w:r>
    </w:p>
    <w:sectPr w:rsidR="00312436" w:rsidRPr="00AF0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749789">
    <w:abstractNumId w:val="8"/>
  </w:num>
  <w:num w:numId="2" w16cid:durableId="986784645">
    <w:abstractNumId w:val="6"/>
  </w:num>
  <w:num w:numId="3" w16cid:durableId="103809862">
    <w:abstractNumId w:val="5"/>
  </w:num>
  <w:num w:numId="4" w16cid:durableId="1059667485">
    <w:abstractNumId w:val="4"/>
  </w:num>
  <w:num w:numId="5" w16cid:durableId="1289969677">
    <w:abstractNumId w:val="7"/>
  </w:num>
  <w:num w:numId="6" w16cid:durableId="634529708">
    <w:abstractNumId w:val="3"/>
  </w:num>
  <w:num w:numId="7" w16cid:durableId="840972484">
    <w:abstractNumId w:val="2"/>
  </w:num>
  <w:num w:numId="8" w16cid:durableId="1829858278">
    <w:abstractNumId w:val="1"/>
  </w:num>
  <w:num w:numId="9" w16cid:durableId="194819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436"/>
    <w:rsid w:val="0032645E"/>
    <w:rsid w:val="00326F90"/>
    <w:rsid w:val="00AA1D8D"/>
    <w:rsid w:val="00AF08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F18AA"/>
  <w14:defaultImageDpi w14:val="300"/>
  <w15:docId w15:val="{33A17B9A-4BB1-1740-8052-4C73785E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Xu, Charles</cp:lastModifiedBy>
  <cp:revision>2</cp:revision>
  <dcterms:created xsi:type="dcterms:W3CDTF">2013-12-23T23:15:00Z</dcterms:created>
  <dcterms:modified xsi:type="dcterms:W3CDTF">2024-12-03T21:59:00Z</dcterms:modified>
  <cp:category/>
</cp:coreProperties>
</file>